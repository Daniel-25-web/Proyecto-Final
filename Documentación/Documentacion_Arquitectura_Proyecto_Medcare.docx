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Documento de Arquitectura del Proyecto</w:t>
      </w:r>
    </w:p>
    <w:p>
      <w:pPr>
        <w:pStyle w:val="Heading2"/>
        <w:rPr/>
      </w:pPr>
      <w:r>
        <w:rPr/>
        <w:t>1. Descripción General del Proyecto</w:t>
      </w:r>
    </w:p>
    <w:p>
      <w:pPr>
        <w:pStyle w:val="Normal"/>
        <w:rPr/>
      </w:pPr>
      <w:r>
        <w:rPr/>
        <w:t>Este documento proporciona un análisis detallado de la arquitectura del proyecto 'Medcare'. El sistema está diseñado para gestionar citas y comunicaciones en el ámbito de la salud mental. El enfoque principal es ofrecer a los usuarios una plataforma intuitiva y accesible para interactuar con profesionales de la salud.</w:t>
      </w:r>
    </w:p>
    <w:p>
      <w:pPr>
        <w:pStyle w:val="Heading2"/>
        <w:rPr/>
      </w:pPr>
      <w:r>
        <w:rPr/>
        <w:t>2. Objetivos de la Arquitectura</w:t>
      </w:r>
    </w:p>
    <w:p>
      <w:pPr>
        <w:pStyle w:val="Normal"/>
        <w:rPr/>
      </w:pPr>
      <w:r>
        <w:rPr/>
        <w:t>Los objetivos de la arquitectura del sistema son los siguientes:</w:t>
        <w:br/>
        <w:t xml:space="preserve">1. </w:t>
      </w:r>
      <w:r>
        <w:rPr>
          <w:b/>
          <w:bCs/>
        </w:rPr>
        <w:t>Escalabilidad</w:t>
      </w:r>
      <w:r>
        <w:rPr/>
        <w:t>: Permitir que el sistema maneje un creciente número de usuarios y datos.</w:t>
        <w:br/>
        <w:t xml:space="preserve">2. </w:t>
      </w:r>
      <w:r>
        <w:rPr>
          <w:b/>
          <w:bCs/>
        </w:rPr>
        <w:t>Seguridad</w:t>
      </w:r>
      <w:r>
        <w:rPr/>
        <w:t>: Proteger la información sensible de los usuarios.</w:t>
        <w:br/>
        <w:t xml:space="preserve">3. </w:t>
      </w:r>
      <w:r>
        <w:rPr>
          <w:b/>
          <w:bCs/>
        </w:rPr>
        <w:t>Mantenibilidad</w:t>
      </w:r>
      <w:r>
        <w:rPr/>
        <w:t>: Facilitar la implementación de cambios y actualizaciones en el sistema.</w:t>
        <w:br/>
        <w:t xml:space="preserve">4. </w:t>
      </w:r>
      <w:r>
        <w:rPr>
          <w:b/>
          <w:bCs/>
        </w:rPr>
        <w:t>Usabilidad</w:t>
      </w:r>
      <w:r>
        <w:rPr/>
        <w:t>: Asegurar que la interfaz sea amigable y accesible para todos los usuarios.</w:t>
      </w:r>
    </w:p>
    <w:p>
      <w:pPr>
        <w:pStyle w:val="Heading2"/>
        <w:rPr/>
      </w:pPr>
      <w:r>
        <w:rPr/>
        <w:t>3. Tecnologías Utilizadas</w:t>
      </w:r>
    </w:p>
    <w:p>
      <w:pPr>
        <w:pStyle w:val="Normal"/>
        <w:rPr/>
      </w:pPr>
      <w:r>
        <w:rPr/>
        <w:t>El proyecto 'Medcare' utiliza las siguientes tecnologías:</w:t>
        <w:br/>
        <w:t xml:space="preserve">- </w:t>
      </w:r>
      <w:r>
        <w:rPr>
          <w:b/>
          <w:bCs/>
        </w:rPr>
        <w:t>Frontend</w:t>
      </w:r>
      <w:r>
        <w:rPr/>
        <w:t>: HTML, CSS, JavaScript, Bootstrap</w:t>
        <w:br/>
        <w:t xml:space="preserve">- </w:t>
      </w:r>
      <w:r>
        <w:rPr>
          <w:b/>
          <w:bCs/>
        </w:rPr>
        <w:t>Backend</w:t>
      </w:r>
      <w:r>
        <w:rPr/>
        <w:t>: PHP, MySQL</w:t>
        <w:br/>
        <w:t xml:space="preserve">- </w:t>
      </w:r>
      <w:r>
        <w:rPr>
          <w:b/>
          <w:bCs/>
        </w:rPr>
        <w:t>Frameworks</w:t>
      </w:r>
      <w:r>
        <w:rPr/>
        <w:t>: Bootstrap para el diseño responsivo.</w:t>
        <w:br/>
        <w:t xml:space="preserve">- </w:t>
      </w:r>
      <w:r>
        <w:rPr>
          <w:b/>
          <w:bCs/>
        </w:rPr>
        <w:t>API</w:t>
      </w:r>
      <w:r>
        <w:rPr/>
        <w:t>: Integración con la API de WhatsApp para enviar mensajes.</w:t>
      </w:r>
    </w:p>
    <w:p>
      <w:pPr>
        <w:pStyle w:val="Heading2"/>
        <w:rPr/>
      </w:pPr>
      <w:r>
        <w:rPr/>
        <w:t>4. Arquitectura del Sistema</w:t>
      </w:r>
    </w:p>
    <w:p>
      <w:pPr>
        <w:pStyle w:val="Normal"/>
        <w:rPr/>
      </w:pPr>
      <w:r>
        <w:rPr/>
        <w:t>La arquitectura del sistema se basa en un modelo cliente-servidor, donde el cliente interactúa con el servidor para realizar operaciones como el registro, inicio de sesión y gestión de citas.</w:t>
      </w:r>
    </w:p>
    <w:p>
      <w:pPr>
        <w:pStyle w:val="Heading2"/>
        <w:rPr/>
      </w:pPr>
      <w:r>
        <w:rPr/>
        <w:t>5</w:t>
      </w:r>
      <w:r>
        <w:rPr/>
        <w:t>. Conclusiones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La arquitectura del sistema 'Medcare' está diseñada para ser robusta y flexible, permitiendo una fácil integración de nuevas funcionalidades y garantizando una experiencia de usuario óptima.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Nimbus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LibreOffice/24.2.6.2$Linux_X86_64 LibreOffice_project/420$Build-2</Application>
  <AppVersion>15.0000</AppVersion>
  <Pages>1</Pages>
  <Words>222</Words>
  <Characters>1298</Characters>
  <CharactersWithSpaces>1509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2024-10-31T04:11:33Z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